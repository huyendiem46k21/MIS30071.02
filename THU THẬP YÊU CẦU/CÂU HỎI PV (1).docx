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0"/>
        <w:jc w:val="center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en-US"/>
        </w:rPr>
        <w:t>WEB</w:t>
      </w:r>
      <w:bookmarkStart w:id="0" w:name="_GoBack"/>
      <w:bookmarkEnd w:id="0"/>
      <w:r>
        <w:rPr>
          <w:b/>
          <w:sz w:val="24"/>
          <w:szCs w:val="24"/>
          <w:rtl w:val="0"/>
        </w:rPr>
        <w:t xml:space="preserve"> QUẢN LÝ HÀNG HÓA</w:t>
      </w:r>
    </w:p>
    <w:p>
      <w:pPr>
        <w:ind w:left="720" w:firstLine="0"/>
        <w:jc w:val="center"/>
        <w:rPr>
          <w:b/>
          <w:sz w:val="24"/>
          <w:szCs w:val="24"/>
        </w:rPr>
      </w:pPr>
    </w:p>
    <w:p>
      <w:pPr>
        <w:ind w:left="72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Chào chị, hôm nay tụi e muốn thiết kế một app quản lý hàng hóa cho quán mình, e có thể phỏng vấn chị một vài câu để có thể thuận lợi hơn trong việc thiết kế không ạ?</w:t>
      </w:r>
    </w:p>
    <w:p>
      <w:pPr>
        <w:ind w:left="720" w:firstLine="0"/>
        <w:jc w:val="left"/>
        <w:rPr>
          <w:b/>
          <w:sz w:val="24"/>
          <w:szCs w:val="24"/>
        </w:rPr>
      </w:pPr>
      <w:r>
        <w:rPr>
          <w:sz w:val="24"/>
          <w:szCs w:val="24"/>
          <w:rtl w:val="0"/>
        </w:rPr>
        <w:t>Được em, em hỏi đi.</w:t>
      </w:r>
      <w:r>
        <w:rPr>
          <w:b/>
          <w:sz w:val="24"/>
          <w:szCs w:val="24"/>
          <w:rtl w:val="0"/>
        </w:rPr>
        <w:t xml:space="preserve"> </w:t>
      </w:r>
    </w:p>
    <w:p>
      <w:pPr>
        <w:ind w:left="720" w:firstLine="0"/>
        <w:jc w:val="center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Anh chị muốn hệ thống này được xây dựng trên nền tảng nào? Web hay là mobile?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Chị nghĩ là web 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Bạn muốn ứng dụng quản lý hàng hóa có những chức năng như thế nào ?</w:t>
      </w:r>
    </w:p>
    <w:p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Quản lý nhập kho 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Kiểm kê số lượng hàng tồn kho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Xuất báo cáo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Trong chức năng quản lý nhập kho thì anh muốn chi tiết như nào?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Trả lời: </w:t>
      </w:r>
    </w:p>
    <w:p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Chị muốn màn hình sẽ hiển thị ra tên sản phẩm, số lượng hàng nhập, tên nhà cung cấp và ngày nhập hàng.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Anh muốn nhập kho bằng giọng nói, thủ công hay bằng hình thức nào khác 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Chị nghĩ là thủ công là sẽ ok hơn, nó an toàn tránh những trường hợp sai sót.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Tương tự như chức năng quản lý nhập kho thì anh muốn  chức năng kiểm kê số lượng hàng tồn kho sẽ phát triển như thế nào?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Chị muốn có mục tên hàng, số lượng hàng thực tế là bao nhiêu, và lượng hàng sẽ được sắp xếp theo từng khu vực.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Anh muốn kiểm kê số lượng hàng theo kiểm kê định kỳ hay thường xuyên?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Chị muốn kiểm kê theo hình thức thường xuyên, để có thể dễ quản lý và lên kế hoạch nhập hàng.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Vậy thì khi hàng hóa gần hết, anh có muốn ứng dụng thông báo cho anh biết không?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Được vậy thì tốt quá em.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Trong chức năng xuất báo cáo anh muốn xuất theo dạng excel, xml hay theo dạng nào 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Chị thấy excel khá thông dụng nên anh sẽ chọn excel.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Vậy thì anh muốn báo cáo theo hàng ngày hay hàng tháng?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Chị muốn báo cáo theo cả 2, và trong các báo cáo đó phải có thêm biểu đồ tổng quát thống kê lại tất cả mặt hàng.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Anh muốn hệ thống gửi báo cáo đến phương tiện nào? 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Mail đi em. Chị thường làm việc qua email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Anh muốn ứng dụng có giao diện như thế nào? Đơn giản hay phức tạp?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Chị thì muốn đơn giản thôi, dễ dàng sử dụng chỉ cần đủ các chức năng là ok 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  <w:u w:val="none"/>
        </w:rPr>
      </w:pPr>
      <w:r>
        <w:rPr>
          <w:b/>
          <w:sz w:val="24"/>
          <w:szCs w:val="24"/>
          <w:rtl w:val="0"/>
        </w:rPr>
        <w:t>Hệ thống này thì những ai có thể sử dụng được và gửi báo cáo về cho ai 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Gửi về cho chị và quản lý của quán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Mức phí mà anh có thể chi trả cho ứng dụng này sẽ khoảng bao nhiêu?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Tầm 5 triệu trở xuống thôi em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Anh chị có muốn yêu cầu hay góp ý riêng gì cho ứng dụng của mình không ?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Chị nghĩ là không, như vậy là ổn rồi em.</w:t>
      </w:r>
    </w:p>
    <w:p>
      <w:pPr>
        <w:ind w:left="0" w:firstLine="0"/>
        <w:rPr>
          <w:sz w:val="24"/>
          <w:szCs w:val="24"/>
        </w:rPr>
      </w:pPr>
    </w:p>
    <w:p>
      <w:pPr>
        <w:ind w:left="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93336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2022-05-15T12:26:11Z</dcterms:created>
  <dc:creator>TGDD</dc:creator>
  <cp:lastModifiedBy>Huỳnh Thị Huyền Diểm</cp:lastModifiedBy>
  <dcterms:modified xsi:type="dcterms:W3CDTF">2022-05-15T12:26:22Z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717333336044438B9C3168D7A5A41352</vt:lpwstr>
  </property>
</Properties>
</file>